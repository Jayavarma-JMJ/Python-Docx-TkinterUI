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48" w:type="dxa"/>
        <w:tblLook w:val="0600" w:firstRow="0" w:lastRow="0" w:firstColumn="0" w:lastColumn="0" w:noHBand="1" w:noVBand="1"/>
      </w:tblPr>
      <w:tblGrid>
        <w:gridCol w:w="2687"/>
        <w:gridCol w:w="3375"/>
        <w:gridCol w:w="992"/>
        <w:gridCol w:w="425"/>
        <w:gridCol w:w="582"/>
        <w:gridCol w:w="694"/>
        <w:gridCol w:w="709"/>
        <w:gridCol w:w="1284"/>
      </w:tblGrid>
      <w:tr w:rsidR="00B455F9" w:rsidRPr="00B455F9" w14:paraId="2077E331" w14:textId="77777777" w:rsidTr="004E7814">
        <w:trPr>
          <w:cantSplit/>
          <w:trHeight w:val="680"/>
        </w:trPr>
        <w:tc>
          <w:tcPr>
            <w:tcW w:w="2687" w:type="dxa"/>
            <w:vAlign w:val="center"/>
          </w:tcPr>
          <w:p w14:paraId="3C09AA06" w14:textId="47DE9582" w:rsidR="00B455F9" w:rsidRPr="00B455F9" w:rsidRDefault="000A7F83" w:rsidP="00B455F9">
            <w:pPr>
              <w:jc w:val="center"/>
            </w:pPr>
            <w:r>
              <w:t>Hospital Name</w:t>
            </w:r>
          </w:p>
        </w:tc>
        <w:tc>
          <w:tcPr>
            <w:tcW w:w="8061" w:type="dxa"/>
            <w:gridSpan w:val="7"/>
            <w:vAlign w:val="center"/>
          </w:tcPr>
          <w:p w14:paraId="17472C36" w14:textId="77777777" w:rsidR="00B455F9" w:rsidRPr="00B455F9" w:rsidRDefault="00B455F9" w:rsidP="00B455F9">
            <w:pPr>
              <w:jc w:val="center"/>
            </w:pPr>
          </w:p>
        </w:tc>
      </w:tr>
      <w:tr w:rsidR="001B7C8C" w:rsidRPr="00B455F9" w14:paraId="5A90E823" w14:textId="77777777" w:rsidTr="00784795">
        <w:trPr>
          <w:cantSplit/>
          <w:trHeight w:val="680"/>
        </w:trPr>
        <w:tc>
          <w:tcPr>
            <w:tcW w:w="2687" w:type="dxa"/>
            <w:vAlign w:val="center"/>
          </w:tcPr>
          <w:p w14:paraId="3253A4E5" w14:textId="3333726C" w:rsidR="001B7C8C" w:rsidRPr="00B455F9" w:rsidRDefault="000A7F83" w:rsidP="00B455F9">
            <w:pPr>
              <w:jc w:val="center"/>
            </w:pPr>
            <w:r>
              <w:t>Hospital Code</w:t>
            </w:r>
          </w:p>
        </w:tc>
        <w:tc>
          <w:tcPr>
            <w:tcW w:w="3375" w:type="dxa"/>
            <w:vAlign w:val="center"/>
          </w:tcPr>
          <w:p w14:paraId="4DE9B3B7" w14:textId="77777777" w:rsidR="001B7C8C" w:rsidRPr="00B455F9" w:rsidRDefault="001B7C8C" w:rsidP="00B455F9">
            <w:pPr>
              <w:jc w:val="center"/>
            </w:pPr>
          </w:p>
        </w:tc>
        <w:tc>
          <w:tcPr>
            <w:tcW w:w="2693" w:type="dxa"/>
            <w:gridSpan w:val="4"/>
            <w:vAlign w:val="center"/>
          </w:tcPr>
          <w:p w14:paraId="19A05B1C" w14:textId="2838B751" w:rsidR="001B7C8C" w:rsidRPr="00B455F9" w:rsidRDefault="000A7F83" w:rsidP="00B455F9">
            <w:pPr>
              <w:jc w:val="center"/>
            </w:pPr>
            <w:r>
              <w:t>NW / NNW</w:t>
            </w:r>
          </w:p>
        </w:tc>
        <w:tc>
          <w:tcPr>
            <w:tcW w:w="1993" w:type="dxa"/>
            <w:gridSpan w:val="2"/>
            <w:vAlign w:val="center"/>
          </w:tcPr>
          <w:p w14:paraId="37D3FCAA" w14:textId="77777777" w:rsidR="001B7C8C" w:rsidRPr="00B455F9" w:rsidRDefault="001B7C8C" w:rsidP="00B455F9">
            <w:pPr>
              <w:jc w:val="center"/>
            </w:pPr>
          </w:p>
        </w:tc>
      </w:tr>
      <w:tr w:rsidR="001B7C8C" w:rsidRPr="00B455F9" w14:paraId="2A371CFC" w14:textId="77777777" w:rsidTr="00784795">
        <w:trPr>
          <w:cantSplit/>
          <w:trHeight w:val="680"/>
        </w:trPr>
        <w:tc>
          <w:tcPr>
            <w:tcW w:w="2687" w:type="dxa"/>
            <w:vAlign w:val="center"/>
          </w:tcPr>
          <w:p w14:paraId="04267384" w14:textId="3AC4ACFC" w:rsidR="001B7C8C" w:rsidRPr="00B455F9" w:rsidRDefault="000A7F83" w:rsidP="00B455F9">
            <w:pPr>
              <w:jc w:val="center"/>
            </w:pPr>
            <w:r>
              <w:t>City</w:t>
            </w:r>
          </w:p>
        </w:tc>
        <w:tc>
          <w:tcPr>
            <w:tcW w:w="3375" w:type="dxa"/>
            <w:vAlign w:val="center"/>
          </w:tcPr>
          <w:p w14:paraId="522A388A" w14:textId="77777777" w:rsidR="001B7C8C" w:rsidRPr="00B455F9" w:rsidRDefault="001B7C8C" w:rsidP="00B455F9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14:paraId="38C7D8B4" w14:textId="1F11CF3C" w:rsidR="001B7C8C" w:rsidRPr="00B455F9" w:rsidRDefault="000A7F83" w:rsidP="00B455F9">
            <w:pPr>
              <w:jc w:val="center"/>
            </w:pPr>
            <w:r>
              <w:t>Zone</w:t>
            </w:r>
          </w:p>
        </w:tc>
        <w:tc>
          <w:tcPr>
            <w:tcW w:w="3269" w:type="dxa"/>
            <w:gridSpan w:val="4"/>
            <w:vAlign w:val="center"/>
          </w:tcPr>
          <w:p w14:paraId="65D151AC" w14:textId="77777777" w:rsidR="001B7C8C" w:rsidRPr="00B455F9" w:rsidRDefault="001B7C8C" w:rsidP="00B455F9">
            <w:pPr>
              <w:jc w:val="center"/>
            </w:pPr>
          </w:p>
        </w:tc>
      </w:tr>
      <w:tr w:rsidR="004E7814" w:rsidRPr="00B455F9" w14:paraId="1D02DE4B" w14:textId="77777777" w:rsidTr="00784795">
        <w:trPr>
          <w:cantSplit/>
          <w:trHeight w:val="1316"/>
        </w:trPr>
        <w:tc>
          <w:tcPr>
            <w:tcW w:w="2687" w:type="dxa"/>
            <w:vAlign w:val="center"/>
          </w:tcPr>
          <w:p w14:paraId="1F5FBFCC" w14:textId="5FB07E9B" w:rsidR="004E7814" w:rsidRPr="00B455F9" w:rsidRDefault="000A7F83" w:rsidP="00B455F9">
            <w:pPr>
              <w:jc w:val="center"/>
            </w:pPr>
            <w:r>
              <w:t>Reason for Suspicion / Referral</w:t>
            </w:r>
          </w:p>
        </w:tc>
        <w:tc>
          <w:tcPr>
            <w:tcW w:w="8061" w:type="dxa"/>
            <w:gridSpan w:val="7"/>
            <w:vAlign w:val="center"/>
          </w:tcPr>
          <w:p w14:paraId="42D26894" w14:textId="77777777" w:rsidR="004E7814" w:rsidRPr="00B455F9" w:rsidRDefault="004E7814" w:rsidP="00B455F9">
            <w:pPr>
              <w:jc w:val="center"/>
            </w:pPr>
          </w:p>
        </w:tc>
      </w:tr>
      <w:tr w:rsidR="004E7814" w:rsidRPr="00B455F9" w14:paraId="2E11352A" w14:textId="77777777" w:rsidTr="007C67A9">
        <w:trPr>
          <w:cantSplit/>
          <w:trHeight w:val="680"/>
        </w:trPr>
        <w:tc>
          <w:tcPr>
            <w:tcW w:w="2687" w:type="dxa"/>
            <w:vAlign w:val="center"/>
          </w:tcPr>
          <w:p w14:paraId="1216A5A3" w14:textId="6380B9D6" w:rsidR="004E7814" w:rsidRPr="00B455F9" w:rsidRDefault="000A7F83" w:rsidP="00B455F9">
            <w:pPr>
              <w:jc w:val="center"/>
            </w:pPr>
            <w:r>
              <w:t>Date of Referral</w:t>
            </w:r>
          </w:p>
        </w:tc>
        <w:tc>
          <w:tcPr>
            <w:tcW w:w="8061" w:type="dxa"/>
            <w:gridSpan w:val="7"/>
            <w:vAlign w:val="center"/>
          </w:tcPr>
          <w:p w14:paraId="4D2C0D90" w14:textId="77777777" w:rsidR="004E7814" w:rsidRPr="00B455F9" w:rsidRDefault="004E7814" w:rsidP="00B455F9">
            <w:pPr>
              <w:jc w:val="center"/>
            </w:pPr>
          </w:p>
        </w:tc>
      </w:tr>
      <w:tr w:rsidR="001B7C8C" w:rsidRPr="00B455F9" w14:paraId="78536F11" w14:textId="77777777" w:rsidTr="00784795">
        <w:trPr>
          <w:cantSplit/>
          <w:trHeight w:val="1208"/>
        </w:trPr>
        <w:tc>
          <w:tcPr>
            <w:tcW w:w="2687" w:type="dxa"/>
            <w:vAlign w:val="center"/>
          </w:tcPr>
          <w:p w14:paraId="6531681E" w14:textId="67B0D7D8" w:rsidR="001B7C8C" w:rsidRPr="00B455F9" w:rsidRDefault="000A7F83" w:rsidP="00B455F9">
            <w:pPr>
              <w:jc w:val="center"/>
            </w:pPr>
            <w:r>
              <w:t>Claim Number</w:t>
            </w:r>
          </w:p>
        </w:tc>
        <w:tc>
          <w:tcPr>
            <w:tcW w:w="4367" w:type="dxa"/>
            <w:gridSpan w:val="2"/>
            <w:vAlign w:val="center"/>
          </w:tcPr>
          <w:p w14:paraId="33743B43" w14:textId="77777777" w:rsidR="001B7C8C" w:rsidRPr="00B455F9" w:rsidRDefault="001B7C8C" w:rsidP="00B455F9">
            <w:pPr>
              <w:jc w:val="center"/>
            </w:pPr>
          </w:p>
        </w:tc>
        <w:tc>
          <w:tcPr>
            <w:tcW w:w="2410" w:type="dxa"/>
            <w:gridSpan w:val="4"/>
            <w:vAlign w:val="center"/>
          </w:tcPr>
          <w:p w14:paraId="0D12568E" w14:textId="37EDC732" w:rsidR="001B7C8C" w:rsidRPr="00B455F9" w:rsidRDefault="000A7F83" w:rsidP="00B455F9">
            <w:pPr>
              <w:jc w:val="center"/>
            </w:pPr>
            <w:r>
              <w:t>Number of claims</w:t>
            </w:r>
          </w:p>
        </w:tc>
        <w:tc>
          <w:tcPr>
            <w:tcW w:w="1284" w:type="dxa"/>
            <w:vAlign w:val="center"/>
          </w:tcPr>
          <w:p w14:paraId="138F3791" w14:textId="77777777" w:rsidR="001B7C8C" w:rsidRPr="00B455F9" w:rsidRDefault="001B7C8C" w:rsidP="00B455F9">
            <w:pPr>
              <w:jc w:val="center"/>
            </w:pPr>
          </w:p>
        </w:tc>
      </w:tr>
      <w:tr w:rsidR="004E7814" w:rsidRPr="00B455F9" w14:paraId="3E29E7EC" w14:textId="77777777" w:rsidTr="00784795">
        <w:trPr>
          <w:cantSplit/>
          <w:trHeight w:val="998"/>
        </w:trPr>
        <w:tc>
          <w:tcPr>
            <w:tcW w:w="2687" w:type="dxa"/>
            <w:vAlign w:val="center"/>
          </w:tcPr>
          <w:p w14:paraId="33D8E4A0" w14:textId="5D24BA11" w:rsidR="004E7814" w:rsidRPr="00B455F9" w:rsidRDefault="000A7F83" w:rsidP="00B455F9">
            <w:pPr>
              <w:jc w:val="center"/>
            </w:pPr>
            <w:r>
              <w:t>Claim Numbers and Details attached</w:t>
            </w:r>
          </w:p>
        </w:tc>
        <w:tc>
          <w:tcPr>
            <w:tcW w:w="8061" w:type="dxa"/>
            <w:gridSpan w:val="7"/>
            <w:vAlign w:val="center"/>
          </w:tcPr>
          <w:p w14:paraId="4604B894" w14:textId="77777777" w:rsidR="004E7814" w:rsidRPr="00B455F9" w:rsidRDefault="004E7814" w:rsidP="00B455F9">
            <w:pPr>
              <w:jc w:val="center"/>
            </w:pPr>
          </w:p>
        </w:tc>
      </w:tr>
      <w:tr w:rsidR="004E7814" w:rsidRPr="00B455F9" w14:paraId="6506CE1D" w14:textId="77777777" w:rsidTr="00784795">
        <w:trPr>
          <w:cantSplit/>
          <w:trHeight w:val="3318"/>
        </w:trPr>
        <w:tc>
          <w:tcPr>
            <w:tcW w:w="2687" w:type="dxa"/>
            <w:vAlign w:val="center"/>
          </w:tcPr>
          <w:p w14:paraId="68B320A0" w14:textId="4E8D65F7" w:rsidR="004E7814" w:rsidRPr="00B455F9" w:rsidRDefault="000A7F83" w:rsidP="00B455F9">
            <w:pPr>
              <w:jc w:val="center"/>
            </w:pPr>
            <w:r>
              <w:t>Issues identified</w:t>
            </w:r>
          </w:p>
        </w:tc>
        <w:tc>
          <w:tcPr>
            <w:tcW w:w="8061" w:type="dxa"/>
            <w:gridSpan w:val="7"/>
            <w:vAlign w:val="center"/>
          </w:tcPr>
          <w:p w14:paraId="62189B33" w14:textId="77777777" w:rsidR="004E7814" w:rsidRPr="00B455F9" w:rsidRDefault="004E7814" w:rsidP="00B455F9">
            <w:pPr>
              <w:jc w:val="center"/>
            </w:pPr>
          </w:p>
        </w:tc>
      </w:tr>
      <w:tr w:rsidR="004E7814" w:rsidRPr="00B455F9" w14:paraId="2B5BBA2B" w14:textId="77777777" w:rsidTr="00784795">
        <w:trPr>
          <w:cantSplit/>
          <w:trHeight w:val="1693"/>
        </w:trPr>
        <w:tc>
          <w:tcPr>
            <w:tcW w:w="2687" w:type="dxa"/>
            <w:vAlign w:val="center"/>
          </w:tcPr>
          <w:p w14:paraId="511E1F87" w14:textId="4829921C" w:rsidR="004E7814" w:rsidRPr="00B455F9" w:rsidRDefault="000A7F83" w:rsidP="00B455F9">
            <w:pPr>
              <w:jc w:val="center"/>
            </w:pPr>
            <w:r>
              <w:t>Recommended Action</w:t>
            </w:r>
          </w:p>
        </w:tc>
        <w:tc>
          <w:tcPr>
            <w:tcW w:w="8061" w:type="dxa"/>
            <w:gridSpan w:val="7"/>
            <w:vAlign w:val="center"/>
          </w:tcPr>
          <w:p w14:paraId="448B3421" w14:textId="77777777" w:rsidR="004E7814" w:rsidRPr="00B455F9" w:rsidRDefault="004E7814" w:rsidP="00B455F9">
            <w:pPr>
              <w:jc w:val="center"/>
            </w:pPr>
          </w:p>
        </w:tc>
      </w:tr>
      <w:tr w:rsidR="004E7814" w:rsidRPr="00B455F9" w14:paraId="21DBE767" w14:textId="77777777" w:rsidTr="00784795">
        <w:trPr>
          <w:cantSplit/>
          <w:trHeight w:val="680"/>
        </w:trPr>
        <w:tc>
          <w:tcPr>
            <w:tcW w:w="2687" w:type="dxa"/>
            <w:vAlign w:val="center"/>
          </w:tcPr>
          <w:p w14:paraId="7901D7D6" w14:textId="05AB1E28" w:rsidR="004E7814" w:rsidRPr="00B455F9" w:rsidRDefault="000A7F83" w:rsidP="00B455F9">
            <w:pPr>
              <w:jc w:val="center"/>
            </w:pPr>
            <w:r>
              <w:t>Name of the person escalating</w:t>
            </w:r>
          </w:p>
        </w:tc>
        <w:tc>
          <w:tcPr>
            <w:tcW w:w="3375" w:type="dxa"/>
            <w:vAlign w:val="center"/>
          </w:tcPr>
          <w:p w14:paraId="56C2333D" w14:textId="28049C1A" w:rsidR="004E7814" w:rsidRPr="00B455F9" w:rsidRDefault="00DD32B0" w:rsidP="00B455F9">
            <w:pPr>
              <w:jc w:val="center"/>
            </w:pPr>
            <w:r>
              <w:t>#####</w:t>
            </w:r>
          </w:p>
        </w:tc>
        <w:tc>
          <w:tcPr>
            <w:tcW w:w="1999" w:type="dxa"/>
            <w:gridSpan w:val="3"/>
            <w:vMerge w:val="restart"/>
            <w:vAlign w:val="center"/>
          </w:tcPr>
          <w:p w14:paraId="733486CB" w14:textId="4BD92BEF" w:rsidR="004E7814" w:rsidRPr="00B455F9" w:rsidRDefault="000A7F83" w:rsidP="00B455F9">
            <w:pPr>
              <w:jc w:val="center"/>
            </w:pPr>
            <w:r>
              <w:t>Division</w:t>
            </w:r>
          </w:p>
        </w:tc>
        <w:tc>
          <w:tcPr>
            <w:tcW w:w="2687" w:type="dxa"/>
            <w:gridSpan w:val="3"/>
            <w:vMerge w:val="restart"/>
            <w:vAlign w:val="center"/>
          </w:tcPr>
          <w:p w14:paraId="41241F91" w14:textId="322FE7FF" w:rsidR="004E7814" w:rsidRPr="00B455F9" w:rsidRDefault="00DD32B0" w:rsidP="00B455F9">
            <w:pPr>
              <w:jc w:val="center"/>
            </w:pPr>
            <w:r>
              <w:t>#####</w:t>
            </w:r>
          </w:p>
        </w:tc>
      </w:tr>
      <w:tr w:rsidR="004E7814" w:rsidRPr="00B455F9" w14:paraId="1C8ED260" w14:textId="77777777" w:rsidTr="00784795">
        <w:trPr>
          <w:cantSplit/>
          <w:trHeight w:val="680"/>
        </w:trPr>
        <w:tc>
          <w:tcPr>
            <w:tcW w:w="2687" w:type="dxa"/>
            <w:vAlign w:val="center"/>
          </w:tcPr>
          <w:p w14:paraId="0C491936" w14:textId="3B056E78" w:rsidR="004E7814" w:rsidRPr="00B455F9" w:rsidRDefault="000A7F83" w:rsidP="00B455F9">
            <w:pPr>
              <w:jc w:val="center"/>
            </w:pPr>
            <w:r>
              <w:t>Employee ID</w:t>
            </w:r>
          </w:p>
        </w:tc>
        <w:tc>
          <w:tcPr>
            <w:tcW w:w="3375" w:type="dxa"/>
            <w:vAlign w:val="center"/>
          </w:tcPr>
          <w:p w14:paraId="6B58E855" w14:textId="33CEEF53" w:rsidR="004E7814" w:rsidRPr="00B455F9" w:rsidRDefault="00DD32B0" w:rsidP="00B455F9">
            <w:pPr>
              <w:jc w:val="center"/>
            </w:pPr>
            <w:r>
              <w:t>#####</w:t>
            </w:r>
          </w:p>
        </w:tc>
        <w:tc>
          <w:tcPr>
            <w:tcW w:w="1999" w:type="dxa"/>
            <w:gridSpan w:val="3"/>
            <w:vMerge/>
            <w:vAlign w:val="center"/>
          </w:tcPr>
          <w:p w14:paraId="4CD5FC2A" w14:textId="77777777" w:rsidR="004E7814" w:rsidRPr="00B455F9" w:rsidRDefault="004E7814" w:rsidP="00B455F9">
            <w:pPr>
              <w:jc w:val="center"/>
            </w:pPr>
          </w:p>
        </w:tc>
        <w:tc>
          <w:tcPr>
            <w:tcW w:w="2687" w:type="dxa"/>
            <w:gridSpan w:val="3"/>
            <w:vMerge/>
            <w:vAlign w:val="center"/>
          </w:tcPr>
          <w:p w14:paraId="4837B7B1" w14:textId="77777777" w:rsidR="004E7814" w:rsidRPr="00B455F9" w:rsidRDefault="004E7814" w:rsidP="00B455F9">
            <w:pPr>
              <w:jc w:val="center"/>
            </w:pPr>
          </w:p>
        </w:tc>
      </w:tr>
      <w:tr w:rsidR="004E7814" w:rsidRPr="00B455F9" w14:paraId="3646B148" w14:textId="77777777" w:rsidTr="00207A84">
        <w:trPr>
          <w:cantSplit/>
          <w:trHeight w:val="680"/>
        </w:trPr>
        <w:tc>
          <w:tcPr>
            <w:tcW w:w="2687" w:type="dxa"/>
            <w:vAlign w:val="center"/>
          </w:tcPr>
          <w:p w14:paraId="2E2974E2" w14:textId="6148E553" w:rsidR="004E7814" w:rsidRPr="00B455F9" w:rsidRDefault="000A7F83" w:rsidP="00B455F9">
            <w:pPr>
              <w:jc w:val="center"/>
            </w:pPr>
            <w:r>
              <w:t>Command Head</w:t>
            </w:r>
          </w:p>
        </w:tc>
        <w:tc>
          <w:tcPr>
            <w:tcW w:w="8061" w:type="dxa"/>
            <w:gridSpan w:val="7"/>
            <w:vAlign w:val="center"/>
          </w:tcPr>
          <w:p w14:paraId="3A1E44EB" w14:textId="28723F13" w:rsidR="004E7814" w:rsidRPr="00B455F9" w:rsidRDefault="00DD32B0" w:rsidP="00B455F9">
            <w:pPr>
              <w:jc w:val="center"/>
            </w:pPr>
            <w:r>
              <w:t>####</w:t>
            </w:r>
          </w:p>
        </w:tc>
      </w:tr>
    </w:tbl>
    <w:p w14:paraId="78656930" w14:textId="77777777" w:rsidR="00E81DA5" w:rsidRDefault="00E81DA5"/>
    <w:sectPr w:rsidR="00E81DA5" w:rsidSect="00B45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68290">
    <w:abstractNumId w:val="8"/>
  </w:num>
  <w:num w:numId="2" w16cid:durableId="328100647">
    <w:abstractNumId w:val="6"/>
  </w:num>
  <w:num w:numId="3" w16cid:durableId="1357659490">
    <w:abstractNumId w:val="5"/>
  </w:num>
  <w:num w:numId="4" w16cid:durableId="418522555">
    <w:abstractNumId w:val="4"/>
  </w:num>
  <w:num w:numId="5" w16cid:durableId="112600932">
    <w:abstractNumId w:val="7"/>
  </w:num>
  <w:num w:numId="6" w16cid:durableId="1012411274">
    <w:abstractNumId w:val="3"/>
  </w:num>
  <w:num w:numId="7" w16cid:durableId="1570536781">
    <w:abstractNumId w:val="2"/>
  </w:num>
  <w:num w:numId="8" w16cid:durableId="1889686574">
    <w:abstractNumId w:val="1"/>
  </w:num>
  <w:num w:numId="9" w16cid:durableId="212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F83"/>
    <w:rsid w:val="0015074B"/>
    <w:rsid w:val="0018291B"/>
    <w:rsid w:val="001B7C8C"/>
    <w:rsid w:val="002775D7"/>
    <w:rsid w:val="0029639D"/>
    <w:rsid w:val="00326F90"/>
    <w:rsid w:val="004E7814"/>
    <w:rsid w:val="00784795"/>
    <w:rsid w:val="009128C5"/>
    <w:rsid w:val="00AA1D8D"/>
    <w:rsid w:val="00B455F9"/>
    <w:rsid w:val="00B47730"/>
    <w:rsid w:val="00C93042"/>
    <w:rsid w:val="00CB0664"/>
    <w:rsid w:val="00DD32B0"/>
    <w:rsid w:val="00E81DA5"/>
    <w:rsid w:val="00FC51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B92BE"/>
  <w14:defaultImageDpi w14:val="300"/>
  <w15:docId w15:val="{984BDD75-3C0A-44D4-878C-087D0B2B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JMJ</cp:lastModifiedBy>
  <cp:revision>2</cp:revision>
  <dcterms:created xsi:type="dcterms:W3CDTF">2025-10-27T14:35:00Z</dcterms:created>
  <dcterms:modified xsi:type="dcterms:W3CDTF">2025-10-27T14:35:00Z</dcterms:modified>
  <cp:category/>
</cp:coreProperties>
</file>